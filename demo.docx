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p>
            <w:pPr>
              <w:pStyle w:val="BoldLargeStyle"/>
              <w:jc w:val="center"/>
            </w:pPr>
            <w:r>
              <w:t>Burren Sub Aqua Club</w:t>
              <w:br/>
            </w:r>
            <w:r>
              <w:t>SNORKEL / DIVE PLAN</w:t>
              <w:br/>
            </w:r>
            <w:r>
              <w:rPr>
                <w:rStyle w:val="BoldUnderlineLargeStyleC"/>
              </w:rPr>
              <w:t>Month 2016</w:t>
            </w:r>
          </w:p>
        </w:tc>
        <w:tc>
          <w:tcPr>
            <w:tcW w:type="dxa" w:w="4320"/>
          </w:tcPr>
          <w:p/>
          <w:p>
            <w:r>
              <w:drawing>
                <wp:inline xmlns:a="http://schemas.openxmlformats.org/drawingml/2006/main" xmlns:pic="http://schemas.openxmlformats.org/drawingml/2006/picture">
                  <wp:extent cx="2771775" cy="1657350"/>
                  <wp:docPr id="1" name="Picture 1"/>
                  <wp:cNvGraphicFramePr>
                    <a:graphicFrameLocks noChangeAspect="1"/>
                  </wp:cNvGraphicFramePr>
                  <a:graphic>
                    <a:graphicData uri="http://schemas.openxmlformats.org/drawingml/2006/picture">
                      <pic:pic>
                        <pic:nvPicPr>
                          <pic:cNvPr id="0" name="Burren-Sub-Aqua-Logo.jpg"/>
                          <pic:cNvPicPr/>
                        </pic:nvPicPr>
                        <pic:blipFill>
                          <a:blip r:embed="rId9"/>
                          <a:stretch>
                            <a:fillRect/>
                          </a:stretch>
                        </pic:blipFill>
                        <pic:spPr>
                          <a:xfrm>
                            <a:off x="0" y="0"/>
                            <a:ext cx="2771775" cy="1657350"/>
                          </a:xfrm>
                          <a:prstGeom prst="rect"/>
                        </pic:spPr>
                      </pic:pic>
                    </a:graphicData>
                  </a:graphic>
                </wp:inline>
              </w:drawing>
            </w:r>
          </w:p>
        </w:tc>
      </w:tr>
      <w:tr>
        <w:tc>
          <w:tcPr>
            <w:tcW w:type="dxa" w:w="8640"/>
            <w:gridSpan w:val="2"/>
          </w:tcPr>
          <w:p/>
          <w:p>
            <w:pPr>
              <w:jc w:val="center"/>
            </w:pPr>
            <w:r>
              <w:t xml:space="preserve">A kitted brief should take place </w:t>
            </w:r>
            <w:r>
              <w:rPr>
                <w:rStyle w:val="BoldUnderlineStyleC"/>
              </w:rPr>
              <w:t>15 mins</w:t>
            </w:r>
            <w:r>
              <w:t xml:space="preserve"> before dive departure times</w:t>
            </w:r>
          </w:p>
        </w:tc>
      </w:tr>
      <w:tr>
        <w:tc>
          <w:tcPr>
            <w:tcW w:type="dxa" w:w="8640"/>
            <w:gridSpan w:val="2"/>
          </w:tcPr>
          <w:p/>
          <w:tbl>
            <w:tblPr>
              <w:tblStyle w:val="TableGrid"/>
              <w:tblW w:type="auto" w:w="0"/>
              <w:jc w:val="center"/>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tcPr>
                <w:p>
                  <w:r>
                    <w:t>Day</w:t>
                  </w:r>
                </w:p>
              </w:tc>
              <w:tc>
                <w:tcPr>
                  <w:tcW w:type="dxa" w:w="1080"/>
                </w:tcPr>
                <w:p>
                  <w:r>
                    <w:t>Date</w:t>
                  </w:r>
                </w:p>
              </w:tc>
              <w:tc>
                <w:tcPr>
                  <w:tcW w:type="dxa" w:w="1080"/>
                </w:tcPr>
                <w:p>
                  <w:r>
                    <w:t>Venue</w:t>
                  </w:r>
                </w:p>
              </w:tc>
              <w:tc>
                <w:tcPr>
                  <w:tcW w:type="dxa" w:w="1080"/>
                </w:tcPr>
                <w:p>
                  <w:r>
                    <w:t>Time</w:t>
                  </w:r>
                </w:p>
              </w:tc>
              <w:tc>
                <w:tcPr>
                  <w:tcW w:type="dxa" w:w="1080"/>
                </w:tcPr>
                <w:p>
                  <w:r>
                    <w:t>DoD</w:t>
                  </w:r>
                </w:p>
              </w:tc>
              <w:tc>
                <w:tcPr>
                  <w:tcW w:type="dxa" w:w="1080"/>
                </w:tcPr>
                <w:p>
                  <w:r>
                    <w:t>Coxn</w:t>
                  </w:r>
                </w:p>
              </w:tc>
              <w:tc>
                <w:tcPr>
                  <w:tcW w:type="dxa" w:w="1080"/>
                </w:tcPr>
                <w:p>
                  <w:r>
                    <w:t>HW</w:t>
                  </w:r>
                </w:p>
              </w:tc>
              <w:tc>
                <w:tcPr>
                  <w:tcW w:type="dxa" w:w="1080"/>
                </w:tcPr>
                <w:p>
                  <w:r>
                    <w:t>LW</w:t>
                  </w:r>
                </w:p>
              </w:tc>
            </w:tr>
            <w:tr>
              <w:tc>
                <w:tcPr>
                  <w:tcW w:type="dxa" w:w="1080"/>
                  <w:vMerge w:val="restart"/>
                </w:tcPr>
                <w:p>
                  <w:r>
                    <w:t>Sun</w:t>
                  </w:r>
                </w:p>
              </w:tc>
              <w:tc>
                <w:tcPr>
                  <w:tcW w:type="dxa" w:w="1080"/>
                  <w:vMerge w:val="restart"/>
                </w:tcPr>
                <w:p>
                  <w:r>
                    <w:t>Jan</w:t>
                    <w:br/>
                    <w:t>01</w:t>
                  </w:r>
                </w:p>
              </w:tc>
              <w:tc>
                <w:tcPr>
                  <w:tcW w:type="dxa" w:w="1080"/>
                  <w:vMerge w:val="restart"/>
                </w:tcPr>
                <w:p>
                  <w:r>
                    <w:t>Quilty</w:t>
                    <w:br/>
                    <w:t>Doolin</w:t>
                    <w:br/>
                    <w:t>Kilkee</w:t>
                    <w:br/>
                  </w:r>
                </w:p>
              </w:tc>
              <w:tc>
                <w:tcPr>
                  <w:tcW w:type="dxa" w:w="1080"/>
                </w:tcPr>
                <w:p>
                  <w:r>
                    <w:t>09:00</w:t>
                  </w:r>
                </w:p>
              </w:tc>
              <w:tc>
                <w:tcPr>
                  <w:tcW w:type="dxa" w:w="1080"/>
                </w:tcPr>
                <w:p>
                  <w:r/>
                </w:p>
              </w:tc>
              <w:tc>
                <w:tcPr>
                  <w:tcW w:type="dxa" w:w="1080"/>
                </w:tcPr>
                <w:p>
                  <w:r/>
                </w:p>
              </w:tc>
              <w:tc>
                <w:tcPr>
                  <w:tcW w:type="dxa" w:w="1080"/>
                  <w:vMerge w:val="restart"/>
                </w:tcPr>
                <w:p>
                  <w:r>
                    <w:t>06:30</w:t>
                    <w:br/>
                    <w:t>4.61m</w:t>
                  </w:r>
                </w:p>
              </w:tc>
              <w:tc>
                <w:tcPr>
                  <w:tcW w:type="dxa" w:w="1080"/>
                  <w:vMerge w:val="restart"/>
                </w:tcPr>
                <w:p>
                  <w:r>
                    <w:t>12:50</w:t>
                    <w:br/>
                    <w:t>1.03m</w:t>
                  </w:r>
                </w:p>
              </w:tc>
            </w:tr>
            <w:tr>
              <w:tc>
                <w:tcPr>
                  <w:tcW w:type="dxa" w:w="1080"/>
                  <w:vMerge/>
                </w:tcPr>
                <w:p/>
              </w:tc>
              <w:tc>
                <w:tcPr>
                  <w:tcW w:type="dxa" w:w="1080"/>
                  <w:vMerge/>
                </w:tcPr>
                <w:p/>
              </w:tc>
              <w:tc>
                <w:tcPr>
                  <w:tcW w:type="dxa" w:w="1080"/>
                  <w:vMerge/>
                </w:tcPr>
                <w:p/>
              </w:tc>
              <w:tc>
                <w:tcPr>
                  <w:tcW w:type="dxa" w:w="1080"/>
                </w:tcPr>
                <w:p>
                  <w:r>
                    <w:t>12:00</w:t>
                  </w:r>
                </w:p>
              </w:tc>
              <w:tc>
                <w:tcPr>
                  <w:tcW w:type="dxa" w:w="1080"/>
                </w:tcPr>
                <w:p>
                  <w:r/>
                </w:p>
              </w:tc>
              <w:tc>
                <w:tcPr>
                  <w:tcW w:type="dxa" w:w="1080"/>
                </w:tcPr>
                <w:p>
                  <w:r/>
                </w:p>
              </w:tc>
              <w:tc>
                <w:tcPr>
                  <w:tcW w:type="dxa" w:w="1080"/>
                  <w:vMerge/>
                </w:tcPr>
                <w:p/>
              </w:tc>
              <w:tc>
                <w:tcPr>
                  <w:tcW w:type="dxa" w:w="1080"/>
                  <w:vMerge/>
                </w:tcP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tcPr>
                <w:p>
                  <w:r>
                    <w:t>Wed</w:t>
                  </w:r>
                </w:p>
              </w:tc>
              <w:tc>
                <w:tcPr>
                  <w:tcW w:type="dxa" w:w="1080"/>
                </w:tcPr>
                <w:p>
                  <w:r>
                    <w:t>Jan</w:t>
                    <w:br/>
                    <w:t>04</w:t>
                  </w:r>
                </w:p>
              </w:tc>
              <w:tc>
                <w:tcPr>
                  <w:tcW w:type="dxa" w:w="1080"/>
                </w:tcPr>
                <w:p>
                  <w:r>
                    <w:t>Quilty</w:t>
                    <w:br/>
                    <w:t>Doolin</w:t>
                    <w:br/>
                    <w:t>Kilkee</w:t>
                    <w:br/>
                  </w:r>
                </w:p>
              </w:tc>
              <w:tc>
                <w:tcPr>
                  <w:tcW w:type="dxa" w:w="1080"/>
                </w:tcPr>
                <w:p>
                  <w:r>
                    <w:t>19:00</w:t>
                  </w:r>
                </w:p>
              </w:tc>
              <w:tc>
                <w:tcPr>
                  <w:tcW w:type="dxa" w:w="1080"/>
                </w:tcPr>
                <w:p>
                  <w:r/>
                </w:p>
              </w:tc>
              <w:tc>
                <w:tcPr>
                  <w:tcW w:type="dxa" w:w="1080"/>
                </w:tcPr>
                <w:p>
                  <w:r/>
                </w:p>
              </w:tc>
              <w:tc>
                <w:tcPr>
                  <w:tcW w:type="dxa" w:w="1080"/>
                </w:tcPr>
                <w:p>
                  <w:r>
                    <w:t>21:20</w:t>
                    <w:br/>
                    <w:t>4.11m</w:t>
                  </w:r>
                </w:p>
              </w:tc>
              <w:tc>
                <w:tcPr>
                  <w:tcW w:type="dxa" w:w="1080"/>
                </w:tcPr>
                <w:p>
                  <w:r>
                    <w:t>15:00</w:t>
                    <w:br/>
                    <w:t>1.21m</w:t>
                  </w: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vMerge w:val="restart"/>
                </w:tcPr>
                <w:p>
                  <w:r>
                    <w:t>Sun</w:t>
                  </w:r>
                </w:p>
              </w:tc>
              <w:tc>
                <w:tcPr>
                  <w:tcW w:type="dxa" w:w="1080"/>
                  <w:vMerge w:val="restart"/>
                </w:tcPr>
                <w:p>
                  <w:r>
                    <w:t>Jan</w:t>
                    <w:br/>
                    <w:t>08</w:t>
                  </w:r>
                </w:p>
              </w:tc>
              <w:tc>
                <w:tcPr>
                  <w:tcW w:type="dxa" w:w="1080"/>
                  <w:vMerge w:val="restart"/>
                </w:tcPr>
                <w:p>
                  <w:r>
                    <w:t>Quilty</w:t>
                    <w:br/>
                    <w:t>Doolin</w:t>
                    <w:br/>
                    <w:t>Kilkee</w:t>
                    <w:br/>
                  </w:r>
                </w:p>
              </w:tc>
              <w:tc>
                <w:tcPr>
                  <w:tcW w:type="dxa" w:w="1080"/>
                </w:tcPr>
                <w:p>
                  <w:r>
                    <w:t>09:00</w:t>
                  </w:r>
                </w:p>
              </w:tc>
              <w:tc>
                <w:tcPr>
                  <w:tcW w:type="dxa" w:w="1080"/>
                </w:tcPr>
                <w:p>
                  <w:r/>
                </w:p>
              </w:tc>
              <w:tc>
                <w:tcPr>
                  <w:tcW w:type="dxa" w:w="1080"/>
                </w:tcPr>
                <w:p>
                  <w:r/>
                </w:p>
              </w:tc>
              <w:tc>
                <w:tcPr>
                  <w:tcW w:type="dxa" w:w="1080"/>
                  <w:vMerge w:val="restart"/>
                </w:tcPr>
                <w:p>
                  <w:r>
                    <w:t>13:00</w:t>
                    <w:br/>
                    <w:t>4.06m</w:t>
                  </w:r>
                </w:p>
              </w:tc>
              <w:tc>
                <w:tcPr>
                  <w:tcW w:type="dxa" w:w="1080"/>
                  <w:vMerge w:val="restart"/>
                </w:tcPr>
                <w:p>
                  <w:r>
                    <w:t>06:40</w:t>
                    <w:br/>
                    <w:t>1.7m</w:t>
                  </w:r>
                </w:p>
              </w:tc>
            </w:tr>
            <w:tr>
              <w:tc>
                <w:tcPr>
                  <w:tcW w:type="dxa" w:w="1080"/>
                  <w:vMerge/>
                </w:tcPr>
                <w:p/>
              </w:tc>
              <w:tc>
                <w:tcPr>
                  <w:tcW w:type="dxa" w:w="1080"/>
                  <w:vMerge/>
                </w:tcPr>
                <w:p/>
              </w:tc>
              <w:tc>
                <w:tcPr>
                  <w:tcW w:type="dxa" w:w="1080"/>
                  <w:vMerge/>
                </w:tcPr>
                <w:p/>
              </w:tc>
              <w:tc>
                <w:tcPr>
                  <w:tcW w:type="dxa" w:w="1080"/>
                </w:tcPr>
                <w:p>
                  <w:r>
                    <w:t>12:00</w:t>
                  </w:r>
                </w:p>
              </w:tc>
              <w:tc>
                <w:tcPr>
                  <w:tcW w:type="dxa" w:w="1080"/>
                </w:tcPr>
                <w:p>
                  <w:r/>
                </w:p>
              </w:tc>
              <w:tc>
                <w:tcPr>
                  <w:tcW w:type="dxa" w:w="1080"/>
                </w:tcPr>
                <w:p>
                  <w:r/>
                </w:p>
              </w:tc>
              <w:tc>
                <w:tcPr>
                  <w:tcW w:type="dxa" w:w="1080"/>
                  <w:vMerge/>
                </w:tcPr>
                <w:p/>
              </w:tc>
              <w:tc>
                <w:tcPr>
                  <w:tcW w:type="dxa" w:w="1080"/>
                  <w:vMerge/>
                </w:tcP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tcPr>
                <w:p>
                  <w:r>
                    <w:t>Wed</w:t>
                  </w:r>
                </w:p>
              </w:tc>
              <w:tc>
                <w:tcPr>
                  <w:tcW w:type="dxa" w:w="1080"/>
                </w:tcPr>
                <w:p>
                  <w:r>
                    <w:t>Jan</w:t>
                    <w:br/>
                    <w:t>11</w:t>
                  </w:r>
                </w:p>
              </w:tc>
              <w:tc>
                <w:tcPr>
                  <w:tcW w:type="dxa" w:w="1080"/>
                </w:tcPr>
                <w:p>
                  <w:r>
                    <w:t>Quilty</w:t>
                    <w:br/>
                    <w:t>Doolin</w:t>
                    <w:br/>
                    <w:t>Kilkee</w:t>
                    <w:br/>
                  </w:r>
                </w:p>
              </w:tc>
              <w:tc>
                <w:tcPr>
                  <w:tcW w:type="dxa" w:w="1080"/>
                </w:tcPr>
                <w:p>
                  <w:r>
                    <w:t>19:00</w:t>
                  </w:r>
                </w:p>
              </w:tc>
              <w:tc>
                <w:tcPr>
                  <w:tcW w:type="dxa" w:w="1080"/>
                </w:tcPr>
                <w:p>
                  <w:r/>
                </w:p>
              </w:tc>
              <w:tc>
                <w:tcPr>
                  <w:tcW w:type="dxa" w:w="1080"/>
                </w:tcPr>
                <w:p>
                  <w:r/>
                </w:p>
              </w:tc>
              <w:tc>
                <w:tcPr>
                  <w:tcW w:type="dxa" w:w="1080"/>
                </w:tcPr>
                <w:p>
                  <w:r>
                    <w:t>16:10</w:t>
                    <w:br/>
                    <w:t>4.66m</w:t>
                  </w:r>
                </w:p>
              </w:tc>
              <w:tc>
                <w:tcPr>
                  <w:tcW w:type="dxa" w:w="1080"/>
                </w:tcPr>
                <w:p>
                  <w:r>
                    <w:t>22:20</w:t>
                    <w:br/>
                    <w:t>0.89m</w:t>
                  </w: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vMerge w:val="restart"/>
                </w:tcPr>
                <w:p>
                  <w:r>
                    <w:t>Sun</w:t>
                  </w:r>
                </w:p>
              </w:tc>
              <w:tc>
                <w:tcPr>
                  <w:tcW w:type="dxa" w:w="1080"/>
                  <w:vMerge w:val="restart"/>
                </w:tcPr>
                <w:p>
                  <w:r>
                    <w:t>Jan</w:t>
                    <w:br/>
                    <w:t>15</w:t>
                  </w:r>
                </w:p>
              </w:tc>
              <w:tc>
                <w:tcPr>
                  <w:tcW w:type="dxa" w:w="1080"/>
                  <w:vMerge w:val="restart"/>
                </w:tcPr>
                <w:p>
                  <w:r>
                    <w:t>Quilty</w:t>
                    <w:br/>
                    <w:t>Doolin</w:t>
                    <w:br/>
                    <w:t>Kilkee</w:t>
                    <w:br/>
                  </w:r>
                </w:p>
              </w:tc>
              <w:tc>
                <w:tcPr>
                  <w:tcW w:type="dxa" w:w="1080"/>
                </w:tcPr>
                <w:p>
                  <w:r>
                    <w:t>09:00</w:t>
                  </w:r>
                </w:p>
              </w:tc>
              <w:tc>
                <w:tcPr>
                  <w:tcW w:type="dxa" w:w="1080"/>
                </w:tcPr>
                <w:p>
                  <w:r/>
                </w:p>
              </w:tc>
              <w:tc>
                <w:tcPr>
                  <w:tcW w:type="dxa" w:w="1080"/>
                </w:tcPr>
                <w:p>
                  <w:r/>
                </w:p>
              </w:tc>
              <w:tc>
                <w:tcPr>
                  <w:tcW w:type="dxa" w:w="1080"/>
                  <w:vMerge w:val="restart"/>
                </w:tcPr>
                <w:p>
                  <w:r>
                    <w:t>06:40</w:t>
                    <w:br/>
                    <w:t>5.15m</w:t>
                  </w:r>
                </w:p>
              </w:tc>
              <w:tc>
                <w:tcPr>
                  <w:tcW w:type="dxa" w:w="1080"/>
                  <w:vMerge w:val="restart"/>
                </w:tcPr>
                <w:p>
                  <w:r>
                    <w:t>12:50</w:t>
                    <w:br/>
                    <w:t>0.52m</w:t>
                  </w:r>
                </w:p>
              </w:tc>
            </w:tr>
            <w:tr>
              <w:tc>
                <w:tcPr>
                  <w:tcW w:type="dxa" w:w="1080"/>
                  <w:vMerge/>
                </w:tcPr>
                <w:p/>
              </w:tc>
              <w:tc>
                <w:tcPr>
                  <w:tcW w:type="dxa" w:w="1080"/>
                  <w:vMerge/>
                </w:tcPr>
                <w:p/>
              </w:tc>
              <w:tc>
                <w:tcPr>
                  <w:tcW w:type="dxa" w:w="1080"/>
                  <w:vMerge/>
                </w:tcPr>
                <w:p/>
              </w:tc>
              <w:tc>
                <w:tcPr>
                  <w:tcW w:type="dxa" w:w="1080"/>
                </w:tcPr>
                <w:p>
                  <w:r>
                    <w:t>12:00</w:t>
                  </w:r>
                </w:p>
              </w:tc>
              <w:tc>
                <w:tcPr>
                  <w:tcW w:type="dxa" w:w="1080"/>
                </w:tcPr>
                <w:p>
                  <w:r/>
                </w:p>
              </w:tc>
              <w:tc>
                <w:tcPr>
                  <w:tcW w:type="dxa" w:w="1080"/>
                </w:tcPr>
                <w:p>
                  <w:r/>
                </w:p>
              </w:tc>
              <w:tc>
                <w:tcPr>
                  <w:tcW w:type="dxa" w:w="1080"/>
                  <w:vMerge/>
                </w:tcPr>
                <w:p/>
              </w:tc>
              <w:tc>
                <w:tcPr>
                  <w:tcW w:type="dxa" w:w="1080"/>
                  <w:vMerge/>
                </w:tcP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tcPr>
                <w:p>
                  <w:r>
                    <w:t>Wed</w:t>
                  </w:r>
                </w:p>
              </w:tc>
              <w:tc>
                <w:tcPr>
                  <w:tcW w:type="dxa" w:w="1080"/>
                </w:tcPr>
                <w:p>
                  <w:r>
                    <w:t>Jan</w:t>
                    <w:br/>
                    <w:t>18</w:t>
                  </w:r>
                </w:p>
              </w:tc>
              <w:tc>
                <w:tcPr>
                  <w:tcW w:type="dxa" w:w="1080"/>
                </w:tcPr>
                <w:p>
                  <w:r>
                    <w:t>Quilty</w:t>
                    <w:br/>
                    <w:t>Doolin</w:t>
                    <w:br/>
                    <w:t>Kilkee</w:t>
                    <w:br/>
                  </w:r>
                </w:p>
              </w:tc>
              <w:tc>
                <w:tcPr>
                  <w:tcW w:type="dxa" w:w="1080"/>
                </w:tcPr>
                <w:p>
                  <w:r>
                    <w:t>19:00</w:t>
                  </w:r>
                </w:p>
              </w:tc>
              <w:tc>
                <w:tcPr>
                  <w:tcW w:type="dxa" w:w="1080"/>
                </w:tcPr>
                <w:p>
                  <w:r/>
                </w:p>
              </w:tc>
              <w:tc>
                <w:tcPr>
                  <w:tcW w:type="dxa" w:w="1080"/>
                </w:tcPr>
                <w:p>
                  <w:r/>
                </w:p>
              </w:tc>
              <w:tc>
                <w:tcPr>
                  <w:tcW w:type="dxa" w:w="1080"/>
                </w:tcPr>
                <w:p>
                  <w:r>
                    <w:t>21:10</w:t>
                    <w:br/>
                    <w:t>4.11m</w:t>
                  </w:r>
                </w:p>
              </w:tc>
              <w:tc>
                <w:tcPr>
                  <w:tcW w:type="dxa" w:w="1080"/>
                </w:tcPr>
                <w:p>
                  <w:r>
                    <w:t>15:00</w:t>
                    <w:br/>
                    <w:t>1.25m</w:t>
                  </w: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vMerge w:val="restart"/>
                </w:tcPr>
                <w:p>
                  <w:r>
                    <w:t>Sun</w:t>
                  </w:r>
                </w:p>
              </w:tc>
              <w:tc>
                <w:tcPr>
                  <w:tcW w:type="dxa" w:w="1080"/>
                  <w:vMerge w:val="restart"/>
                </w:tcPr>
                <w:p>
                  <w:r>
                    <w:t>Jan</w:t>
                    <w:br/>
                    <w:t>22</w:t>
                  </w:r>
                </w:p>
              </w:tc>
              <w:tc>
                <w:tcPr>
                  <w:tcW w:type="dxa" w:w="1080"/>
                  <w:vMerge w:val="restart"/>
                </w:tcPr>
                <w:p>
                  <w:r>
                    <w:t>Quilty</w:t>
                    <w:br/>
                    <w:t>Doolin</w:t>
                    <w:br/>
                    <w:t>Kilkee</w:t>
                    <w:br/>
                  </w:r>
                </w:p>
              </w:tc>
              <w:tc>
                <w:tcPr>
                  <w:tcW w:type="dxa" w:w="1080"/>
                </w:tcPr>
                <w:p>
                  <w:r>
                    <w:t>09:00</w:t>
                  </w:r>
                </w:p>
              </w:tc>
              <w:tc>
                <w:tcPr>
                  <w:tcW w:type="dxa" w:w="1080"/>
                </w:tcPr>
                <w:p>
                  <w:r/>
                </w:p>
              </w:tc>
              <w:tc>
                <w:tcPr>
                  <w:tcW w:type="dxa" w:w="1080"/>
                </w:tcPr>
                <w:p>
                  <w:r/>
                </w:p>
              </w:tc>
              <w:tc>
                <w:tcPr>
                  <w:tcW w:type="dxa" w:w="1080"/>
                  <w:vMerge w:val="restart"/>
                </w:tcPr>
                <w:p>
                  <w:r>
                    <w:t>13:10</w:t>
                    <w:br/>
                    <w:t>3.53m</w:t>
                  </w:r>
                </w:p>
              </w:tc>
              <w:tc>
                <w:tcPr>
                  <w:tcW w:type="dxa" w:w="1080"/>
                  <w:vMerge w:val="restart"/>
                </w:tcPr>
                <w:p>
                  <w:r>
                    <w:t>07:00</w:t>
                    <w:br/>
                    <w:t>2.17m</w:t>
                  </w:r>
                </w:p>
              </w:tc>
            </w:tr>
            <w:tr>
              <w:tc>
                <w:tcPr>
                  <w:tcW w:type="dxa" w:w="1080"/>
                  <w:vMerge/>
                </w:tcPr>
                <w:p/>
              </w:tc>
              <w:tc>
                <w:tcPr>
                  <w:tcW w:type="dxa" w:w="1080"/>
                  <w:vMerge/>
                </w:tcPr>
                <w:p/>
              </w:tc>
              <w:tc>
                <w:tcPr>
                  <w:tcW w:type="dxa" w:w="1080"/>
                  <w:vMerge/>
                </w:tcPr>
                <w:p/>
              </w:tc>
              <w:tc>
                <w:tcPr>
                  <w:tcW w:type="dxa" w:w="1080"/>
                </w:tcPr>
                <w:p>
                  <w:r>
                    <w:t>12:00</w:t>
                  </w:r>
                </w:p>
              </w:tc>
              <w:tc>
                <w:tcPr>
                  <w:tcW w:type="dxa" w:w="1080"/>
                </w:tcPr>
                <w:p>
                  <w:r/>
                </w:p>
              </w:tc>
              <w:tc>
                <w:tcPr>
                  <w:tcW w:type="dxa" w:w="1080"/>
                </w:tcPr>
                <w:p>
                  <w:r/>
                </w:p>
              </w:tc>
              <w:tc>
                <w:tcPr>
                  <w:tcW w:type="dxa" w:w="1080"/>
                  <w:vMerge/>
                </w:tcPr>
                <w:p/>
              </w:tc>
              <w:tc>
                <w:tcPr>
                  <w:tcW w:type="dxa" w:w="1080"/>
                  <w:vMerge/>
                </w:tcP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tcPr>
                <w:p>
                  <w:r>
                    <w:t>Wed</w:t>
                  </w:r>
                </w:p>
              </w:tc>
              <w:tc>
                <w:tcPr>
                  <w:tcW w:type="dxa" w:w="1080"/>
                </w:tcPr>
                <w:p>
                  <w:r>
                    <w:t>Jan</w:t>
                    <w:br/>
                    <w:t>25</w:t>
                  </w:r>
                </w:p>
              </w:tc>
              <w:tc>
                <w:tcPr>
                  <w:tcW w:type="dxa" w:w="1080"/>
                </w:tcPr>
                <w:p>
                  <w:r>
                    <w:t>Quilty</w:t>
                    <w:br/>
                    <w:t>Doolin</w:t>
                    <w:br/>
                    <w:t>Kilkee</w:t>
                    <w:br/>
                  </w:r>
                </w:p>
              </w:tc>
              <w:tc>
                <w:tcPr>
                  <w:tcW w:type="dxa" w:w="1080"/>
                </w:tcPr>
                <w:p>
                  <w:r>
                    <w:t>19:00</w:t>
                  </w:r>
                </w:p>
              </w:tc>
              <w:tc>
                <w:tcPr>
                  <w:tcW w:type="dxa" w:w="1080"/>
                </w:tcPr>
                <w:p>
                  <w:r/>
                </w:p>
              </w:tc>
              <w:tc>
                <w:tcPr>
                  <w:tcW w:type="dxa" w:w="1080"/>
                </w:tcPr>
                <w:p>
                  <w:r/>
                </w:p>
              </w:tc>
              <w:tc>
                <w:tcPr>
                  <w:tcW w:type="dxa" w:w="1080"/>
                </w:tcPr>
                <w:p>
                  <w:r>
                    <w:t>16:00</w:t>
                    <w:br/>
                    <w:t>3.98m</w:t>
                  </w:r>
                </w:p>
              </w:tc>
              <w:tc>
                <w:tcPr>
                  <w:tcW w:type="dxa" w:w="1080"/>
                </w:tcPr>
                <w:p>
                  <w:r>
                    <w:t>22:00</w:t>
                    <w:br/>
                    <w:t>1.57m</w:t>
                  </w: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r>
              <w:tc>
                <w:tcPr>
                  <w:tcW w:type="dxa" w:w="1080"/>
                  <w:vMerge w:val="restart"/>
                </w:tcPr>
                <w:p>
                  <w:r>
                    <w:t>Sun</w:t>
                  </w:r>
                </w:p>
              </w:tc>
              <w:tc>
                <w:tcPr>
                  <w:tcW w:type="dxa" w:w="1080"/>
                  <w:vMerge w:val="restart"/>
                </w:tcPr>
                <w:p>
                  <w:r>
                    <w:t>Jan</w:t>
                    <w:br/>
                    <w:t>29</w:t>
                  </w:r>
                </w:p>
              </w:tc>
              <w:tc>
                <w:tcPr>
                  <w:tcW w:type="dxa" w:w="1080"/>
                  <w:vMerge w:val="restart"/>
                </w:tcPr>
                <w:p>
                  <w:r>
                    <w:t>Quilty</w:t>
                    <w:br/>
                    <w:t>Doolin</w:t>
                    <w:br/>
                    <w:t>Kilkee</w:t>
                    <w:br/>
                  </w:r>
                </w:p>
              </w:tc>
              <w:tc>
                <w:tcPr>
                  <w:tcW w:type="dxa" w:w="1080"/>
                </w:tcPr>
                <w:p>
                  <w:r>
                    <w:t>09:00</w:t>
                  </w:r>
                </w:p>
              </w:tc>
              <w:tc>
                <w:tcPr>
                  <w:tcW w:type="dxa" w:w="1080"/>
                </w:tcPr>
                <w:p>
                  <w:r/>
                </w:p>
              </w:tc>
              <w:tc>
                <w:tcPr>
                  <w:tcW w:type="dxa" w:w="1080"/>
                </w:tcPr>
                <w:p>
                  <w:r/>
                </w:p>
              </w:tc>
              <w:tc>
                <w:tcPr>
                  <w:tcW w:type="dxa" w:w="1080"/>
                  <w:vMerge w:val="restart"/>
                </w:tcPr>
                <w:p>
                  <w:r>
                    <w:t>05:40</w:t>
                    <w:br/>
                    <w:t>4.76m</w:t>
                  </w:r>
                </w:p>
              </w:tc>
              <w:tc>
                <w:tcPr>
                  <w:tcW w:type="dxa" w:w="1080"/>
                  <w:vMerge w:val="restart"/>
                </w:tcPr>
                <w:p>
                  <w:r>
                    <w:t>12:00</w:t>
                    <w:br/>
                    <w:t>0.83m</w:t>
                  </w:r>
                </w:p>
              </w:tc>
            </w:tr>
            <w:tr>
              <w:tc>
                <w:tcPr>
                  <w:tcW w:type="dxa" w:w="1080"/>
                  <w:vMerge/>
                </w:tcPr>
                <w:p/>
              </w:tc>
              <w:tc>
                <w:tcPr>
                  <w:tcW w:type="dxa" w:w="1080"/>
                  <w:vMerge/>
                </w:tcPr>
                <w:p/>
              </w:tc>
              <w:tc>
                <w:tcPr>
                  <w:tcW w:type="dxa" w:w="1080"/>
                  <w:vMerge/>
                </w:tcPr>
                <w:p/>
              </w:tc>
              <w:tc>
                <w:tcPr>
                  <w:tcW w:type="dxa" w:w="1080"/>
                </w:tcPr>
                <w:p>
                  <w:r>
                    <w:t>12:00</w:t>
                  </w:r>
                </w:p>
              </w:tc>
              <w:tc>
                <w:tcPr>
                  <w:tcW w:type="dxa" w:w="1080"/>
                </w:tcPr>
                <w:p>
                  <w:r/>
                </w:p>
              </w:tc>
              <w:tc>
                <w:tcPr>
                  <w:tcW w:type="dxa" w:w="1080"/>
                </w:tcPr>
                <w:p>
                  <w:r/>
                </w:p>
              </w:tc>
              <w:tc>
                <w:tcPr>
                  <w:tcW w:type="dxa" w:w="1080"/>
                  <w:vMerge/>
                </w:tcPr>
                <w:p/>
              </w:tc>
              <w:tc>
                <w:tcPr>
                  <w:tcW w:type="dxa" w:w="1080"/>
                  <w:vMerge/>
                </w:tcPr>
                <w:p/>
              </w:tc>
            </w:tr>
            <w:tr>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c>
                <w:tcPr>
                  <w:tcW w:type="dxa" w:w="1080"/>
                </w:tcPr>
                <w:p/>
              </w:tc>
            </w:tr>
          </w:tbl>
          <w:p/>
        </w:tc>
      </w:tr>
      <w:tr>
        <w:tc>
          <w:tcPr>
            <w:tcW w:type="dxa" w:w="8640"/>
            <w:gridSpan w:val="2"/>
          </w:tcPr>
          <w:p/>
          <w:p>
            <w:pPr>
              <w:pStyle w:val="BoldUnderlineStyle"/>
              <w:jc w:val="center"/>
            </w:pPr>
            <w:r>
              <w:t>Note: Please check with the DOD if in doubt about conditions, particularly with strong westerly winds.</w:t>
            </w:r>
          </w:p>
          <w:p>
            <w:r>
              <w:t>Note: The dives at 09.00am on Sundays are for Club Diver** and up only, unless announced otherwise</w:t>
            </w:r>
          </w:p>
          <w:p>
            <w:r>
              <w:rPr>
                <w:rStyle w:val="BoldUnderlineStyleC"/>
              </w:rPr>
              <w:t xml:space="preserve">All members: </w:t>
            </w:r>
            <w:r>
              <w:t>if you intend to dive, please text the relevant DOD by 18.00 on the preceding Friday (Sunday dives), or by 18.00 hours on the preceding Monday (Wednesday dives).  This allows DODs time to plan dives and make alternative arrangements if necessary.  Divers who text after the deadline will be assigned a dive only if space allows, to be treated on a first come, first served basis</w:t>
            </w:r>
          </w:p>
          <w:p>
            <w:r>
              <w:rPr>
                <w:rStyle w:val="BoldUnderlineStyleC"/>
              </w:rPr>
              <w:t xml:space="preserve">DODs / Dry Coxns: </w:t>
            </w:r>
            <w:r>
              <w:t>if you are unavailable for your slot, please arrange a swap yourself with someone else in good time and text me the new arrangement.  Please text members of a DOD change to avoid confusion.</w:t>
            </w:r>
          </w:p>
          <w:p>
            <w:r>
              <w:rPr>
                <w:rStyle w:val="BoldUnderlineStyleC"/>
              </w:rPr>
              <w:t xml:space="preserve">DODs / Dry Coxns: </w:t>
            </w:r>
            <w:r>
              <w:t>please communicate and check with James in good time that he is available to bring the boat to the dive site, and make alternative arrangements if necessary.</w:t>
            </w:r>
          </w:p>
          <w:p>
            <w:r>
              <w:t>Members undertaking dives outside the dive plan should inform me; otherwise, they cannot be regarded as club dives for insurance purposes.</w:t>
            </w:r>
          </w:p>
          <w:p>
            <w:pPr>
              <w:pStyle w:val="BoldUnderlineStyle"/>
              <w:jc w:val="center"/>
            </w:pPr>
            <w:r>
              <w:t>LIFE JACKETS MUST BE WORN ON THE BOAT</w:t>
            </w:r>
          </w:p>
          <w:p>
            <w:pPr>
              <w:pStyle w:val="BoldStyle"/>
              <w:jc w:val="center"/>
            </w:pPr>
            <w:r>
              <w:t>DODs: ALL DIVE LOGS MUST BE FILLED AND RETAINED.  PLEASE PLACE IN THE JEEP WHEN COMPLETED.</w:t>
            </w:r>
          </w:p>
        </w:tc>
      </w:tr>
      <w:tr>
        <w:tc>
          <w:tcPr>
            <w:tcW w:type="dxa" w:w="8640"/>
            <w:gridSpan w:val="2"/>
          </w:tcPr>
          <w:p/>
          <w:p>
            <w:pPr>
              <w:pStyle w:val="BoldUnderlineStyle"/>
              <w:jc w:val="center"/>
            </w:pPr>
            <w:r>
              <w:t>DOD/COXN Telephone Numbers:</w:t>
            </w:r>
          </w:p>
        </w:tc>
      </w:tr>
      <w:tr>
        <w:tc>
          <w:tcPr>
            <w:tcW w:type="dxa" w:w="8640"/>
            <w:gridSpan w:val="2"/>
          </w:tcPr>
          <w:p/>
          <w:tbl>
            <w:tblPr>
              <w:tblStyle w:val="TableGrid"/>
              <w:tblW w:type="auto" w:w="0"/>
              <w:tblLook w:firstColumn="1" w:firstRow="1" w:lastColumn="0" w:lastRow="0" w:noHBand="0" w:noVBand="1" w:val="04A0"/>
            </w:tblPr>
            <w:tblGrid>
              <w:gridCol w:w="4320"/>
              <w:gridCol w:w="4320"/>
            </w:tblGrid>
            <w:tr>
              <w:tc>
                <w:tcPr>
                  <w:tcW w:type="dxa" w:w="4320"/>
                </w:tcPr>
                <w:p/>
                <w:p>
                  <w:r>
                    <w:t>Cormac McMahon - 086 8119068</w:t>
                  </w:r>
                </w:p>
              </w:tc>
              <w:tc>
                <w:tcPr>
                  <w:tcW w:type="dxa" w:w="4320"/>
                </w:tcPr>
                <w:p/>
                <w:p>
                  <w:r>
                    <w:t>Tadhg O'Brien - 086 8180044</w:t>
                  </w:r>
                </w:p>
              </w:tc>
            </w:tr>
            <w:tr>
              <w:tc>
                <w:tcPr>
                  <w:tcW w:type="dxa" w:w="4320"/>
                </w:tcPr>
                <w:p/>
                <w:p>
                  <w:r>
                    <w:t>James McMahon - 087 6898005</w:t>
                  </w:r>
                </w:p>
              </w:tc>
              <w:tc>
                <w:tcPr>
                  <w:tcW w:type="dxa" w:w="4320"/>
                </w:tcPr>
                <w:p/>
                <w:p>
                  <w:r>
                    <w:t>John Underhill - 087 7537738</w:t>
                  </w:r>
                </w:p>
              </w:tc>
            </w:tr>
            <w:tr>
              <w:tc>
                <w:tcPr>
                  <w:tcW w:type="dxa" w:w="4320"/>
                </w:tcPr>
                <w:p/>
                <w:p>
                  <w:r>
                    <w:t>Mary O'Donnell - 087 9845073</w:t>
                  </w:r>
                </w:p>
              </w:tc>
              <w:tc>
                <w:tcPr>
                  <w:tcW w:type="dxa" w:w="4320"/>
                </w:tcPr>
                <w:p/>
                <w:p>
                  <w:r>
                    <w:t>Caroline Hartigan - 087 2334748</w:t>
                  </w:r>
                </w:p>
              </w:tc>
            </w:tr>
            <w:tr>
              <w:tc>
                <w:tcPr>
                  <w:tcW w:type="dxa" w:w="4320"/>
                </w:tcPr>
                <w:p/>
                <w:p>
                  <w:r>
                    <w:t>Alex McMahon - 086 8795949</w:t>
                  </w:r>
                </w:p>
              </w:tc>
              <w:tc>
                <w:tcPr>
                  <w:tcW w:type="dxa" w:w="4320"/>
                </w:tcPr>
                <w:p/>
                <w:p>
                  <w:r>
                    <w:t>Mark Gray - 085 7127021</w:t>
                  </w:r>
                </w:p>
              </w:tc>
            </w:tr>
          </w:tbl>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r>
        <w:tc>
          <w:tcPr>
            <w:tcW w:type="dxa" w:w="4320"/>
          </w:tcPr>
          <w:p/>
        </w:tc>
        <w:tc>
          <w:tcPr>
            <w:tcW w:type="dxa" w:w="432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ldStyle">
    <w:name w:val="Bold Style"/>
    <w:basedOn w:val="Normal"/>
    <w:rPr>
      <w:b/>
    </w:rPr>
  </w:style>
  <w:style w:type="paragraph" w:customStyle="1" w:styleId="BoldUnderlineStyle">
    <w:name w:val="Bold Underline Style"/>
    <w:basedOn w:val="Normal"/>
    <w:rPr>
      <w:b/>
      <w:u w:val="single"/>
    </w:rPr>
  </w:style>
  <w:style w:type="paragraph" w:customStyle="1" w:styleId="BoldLargeStyle">
    <w:name w:val="Bold Large Style"/>
    <w:basedOn w:val="Normal"/>
    <w:rPr>
      <w:b/>
      <w:sz w:val="32"/>
    </w:rPr>
  </w:style>
  <w:style w:type="paragraph" w:customStyle="1" w:styleId="BoldUnderlineLargeStyle">
    <w:name w:val="Bold Underline Large Style"/>
    <w:basedOn w:val="Normal"/>
    <w:rPr>
      <w:b/>
      <w:sz w:val="32"/>
      <w:u w:val="single"/>
    </w:rPr>
  </w:style>
  <w:style w:type="character" w:customStyle="1" w:styleId="BoldStyleC">
    <w:name w:val="Bold StyleC"/>
    <w:basedOn w:val="Normal"/>
    <w:rPr>
      <w:b/>
    </w:rPr>
  </w:style>
  <w:style w:type="character" w:customStyle="1" w:styleId="BoldUnderlineStyleC">
    <w:name w:val="Bold Underline StyleC"/>
    <w:basedOn w:val="Normal"/>
    <w:rPr>
      <w:b/>
      <w:u w:val="single"/>
    </w:rPr>
  </w:style>
  <w:style w:type="character" w:customStyle="1" w:styleId="BoldLargeStyleC">
    <w:name w:val="Bold Large StyleC"/>
    <w:basedOn w:val="Normal"/>
    <w:rPr>
      <w:b/>
      <w:sz w:val="32"/>
    </w:rPr>
  </w:style>
  <w:style w:type="character" w:customStyle="1" w:styleId="BoldUnderlineLargeStyleC">
    <w:name w:val="Bold Underline Large StyleC"/>
    <w:basedOn w:val="Normal"/>
    <w:rPr>
      <w:b/>
      <w:sz w:val="3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2" Type="http://schemas.openxmlformats.org/officeDocument/2006/relationships/numbering" Target="numbering.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3" Type="http://schemas.openxmlformats.org/officeDocument/2006/relationships/styles" Target="styles.xml"/><Relationship Id="rId4" Type="http://schemas.microsoft.com/office/2007/relationships/stylesWithEffects" Target="stylesWithEffects.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